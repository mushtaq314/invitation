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Mushtaq Shaikh</w:t>
      </w:r>
    </w:p>
    <w:p>
      <w:pPr>
        <w:jc w:val="center"/>
      </w:pPr>
      <w:r>
        <w:rPr>
          <w:b/>
        </w:rPr>
        <w:t>C# Developer | Full Stack Developer</w:t>
        <w:br/>
      </w:r>
      <w:r>
        <w:t>Kharadi, Pune, Maharashtra | 8793336313 | mushtaqshaikh884@gmail.com</w:t>
        <w:br/>
      </w:r>
      <w:r>
        <w:t>Portfolio: https://mushtaq314.github.io/portfolio/</w:t>
        <w:br/>
      </w:r>
    </w:p>
    <w:p>
      <w:pPr>
        <w:pStyle w:val="Heading1"/>
      </w:pPr>
      <w:r>
        <w:t>Professional Summary</w:t>
      </w:r>
    </w:p>
    <w:p>
      <w:r>
        <w:t>Experienced Full Stack Developer transitioning into C# and .NET development. Proficient in designing and implementing secure, scalable web applications. Strong background in object-oriented programming, API development, and system optimization. Known for writing clean, maintainable code and collaborating effectively with cross-functional teams.</w:t>
      </w:r>
    </w:p>
    <w:p>
      <w:pPr>
        <w:pStyle w:val="Heading1"/>
      </w:pPr>
      <w:r>
        <w:t>Technical Skills</w:t>
      </w:r>
    </w:p>
    <w:p>
      <w:r>
        <w:t>Programming: C#, Python, PHP, Java, JavaScript, C/C++</w:t>
        <w:br/>
        <w:t>Web Development: ASP.NET Core, HTML5, CSS3, Bootstrap, React.js, jQuery</w:t>
        <w:br/>
        <w:t>Databases: SQL Server, MySQL, MongoDB</w:t>
        <w:br/>
        <w:t>Frameworks/Tools: .NET, Entity Framework, Django, Flask, CodeIgniter, Git, Visual Studio</w:t>
        <w:br/>
        <w:t>Others: RESTful APIs, Web Scraping, MVC, OOP, Microservices, Authentication, Performance Optimization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Full Stack Developer | OnDirect, Pune</w:t>
      </w:r>
    </w:p>
    <w:p>
      <w:r>
        <w:t>March 2023 – Present</w:t>
      </w:r>
    </w:p>
    <w:p>
      <w:r>
        <w:t>- Refactored legacy code to improve scalability and maintainability.</w:t>
        <w:br/>
        <w:t>- Implemented secure authentication and real-time notification systems.</w:t>
        <w:br/>
        <w:t>- Built backend APIs and performance monitoring tools.</w:t>
      </w:r>
    </w:p>
    <w:p>
      <w:pPr>
        <w:pStyle w:val="ListBullet"/>
      </w:pPr>
      <w:r>
        <w:t>Full Stack Developer | LiftUp Tech, Pune</w:t>
      </w:r>
    </w:p>
    <w:p>
      <w:r>
        <w:t>April 2022 – January 2023</w:t>
      </w:r>
    </w:p>
    <w:p>
      <w:r>
        <w:t>- Developed scalable REST APIs and responsive UI components.</w:t>
        <w:br/>
        <w:t>- Optimized performance with caching and efficient data structures.</w:t>
        <w:br/>
        <w:t>- Converted monolith applications into microservices architecture.</w:t>
      </w:r>
    </w:p>
    <w:p>
      <w:pPr>
        <w:pStyle w:val="ListBullet"/>
      </w:pPr>
      <w:r>
        <w:t>PHP Developer | TVD Software, Ahmednagar</w:t>
      </w:r>
    </w:p>
    <w:p>
      <w:r>
        <w:t>January 2018 – September 2019</w:t>
      </w:r>
    </w:p>
    <w:p>
      <w:r>
        <w:t>- Developed custom CMS platforms using CodeIgniter.</w:t>
        <w:br/>
        <w:t>- Integrated third-party APIs and optimized backend processes.</w:t>
      </w:r>
    </w:p>
    <w:p>
      <w:pPr>
        <w:pStyle w:val="Heading1"/>
      </w:pPr>
      <w:r>
        <w:t>Education</w:t>
      </w:r>
    </w:p>
    <w:p>
      <w:r>
        <w:t>Master of Computer Application (MCA)</w:t>
        <w:br/>
        <w:t>IMSCDR College, Ahmednagar | 2016 – 2019</w:t>
      </w:r>
    </w:p>
    <w:p>
      <w:r>
        <w:t>Bachelor of Computer Application (BCA)</w:t>
        <w:br/>
        <w:t>K.J.S. College, Kopargaon | 2013 – 2016</w:t>
      </w:r>
    </w:p>
    <w:p>
      <w:pPr>
        <w:pStyle w:val="Heading1"/>
      </w:pPr>
      <w:r>
        <w:t>Certifications</w:t>
      </w:r>
    </w:p>
    <w:p>
      <w:r>
        <w:t>- Python/Django – Cyber Success, Pune</w:t>
        <w:br/>
        <w:t>- React – Online</w:t>
        <w:br/>
        <w:t>- Web Scraping – Online</w:t>
      </w:r>
    </w:p>
    <w:p>
      <w:pPr>
        <w:pStyle w:val="Heading1"/>
      </w:pPr>
      <w:r>
        <w:t>Projects</w:t>
      </w:r>
    </w:p>
    <w:p>
      <w:r>
        <w:t>• Real-Time Notification System: Built using ASP.NET Core with SignalR for real-time user updates.</w:t>
        <w:br/>
        <w:t>• Secure Login API: Implemented using .NET Identity with JWT token authentication.</w:t>
        <w:br/>
        <w:t>• CMS Dashboard: Developed with CodeIgniter and jQuery for client data management.</w:t>
      </w:r>
    </w:p>
    <w:p>
      <w:pPr>
        <w:pStyle w:val="Heading1"/>
      </w:pPr>
      <w:r>
        <w:t>Soft Skills</w:t>
      </w:r>
    </w:p>
    <w:p>
      <w:r>
        <w:t>Teamwork, Communication, Time Management, Problem Solving, Leadership, Critical Thinking</w:t>
      </w:r>
    </w:p>
    <w:p>
      <w:pPr>
        <w:pStyle w:val="Heading1"/>
      </w:pPr>
      <w:r>
        <w:t>Languages</w:t>
      </w:r>
    </w:p>
    <w:p>
      <w:r>
        <w:t>English, Hindi, Marathi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